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Word Document</w:t>
      </w:r>
    </w:p>
    <w:p>
      <w:r>
        <w:t>This is a test document for searching text. It contains a few lines of content.</w:t>
      </w:r>
    </w:p>
    <w:p>
      <w:r>
        <w:t>The search word should be 'apple'. Let's see if it gets picked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